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20C8D" w14:paraId="4A73ADF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B369" w14:textId="77777777" w:rsidR="00020C8D" w:rsidRDefault="00000000">
            <w:r>
              <w:t>Date + Time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9293" w14:textId="77777777" w:rsidR="00020C8D" w:rsidRDefault="00000000">
            <w:r>
              <w:t>Activity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B331" w14:textId="77777777" w:rsidR="00020C8D" w:rsidRDefault="00000000">
            <w:r>
              <w:t>Reflection/What did you learn?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5BEF" w14:textId="77777777" w:rsidR="00020C8D" w:rsidRDefault="00000000">
            <w:r>
              <w:t>Hours</w:t>
            </w:r>
          </w:p>
        </w:tc>
      </w:tr>
      <w:tr w:rsidR="00020C8D" w14:paraId="0412E9FD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6149B" w14:textId="29E30B27" w:rsidR="00020C8D" w:rsidRDefault="00000000">
            <w:r>
              <w:t>Monday, 07 June 2024 09:00</w:t>
            </w:r>
            <w:r w:rsidR="00E55A6C">
              <w:t xml:space="preserve"> - Monday, 07 June 2024 13:00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4E68" w14:textId="77777777" w:rsidR="00020C8D" w:rsidRDefault="00000000">
            <w:r>
              <w:t>Classroom/Online Lecture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CC4A" w14:textId="3BFC3189" w:rsidR="00020C8D" w:rsidRDefault="00000000">
            <w:r>
              <w:t>Activity title:</w:t>
            </w:r>
            <w:r>
              <w:br/>
              <w:t>Attended Information Technology Lecture</w:t>
            </w:r>
            <w:r>
              <w:br/>
            </w:r>
            <w:r>
              <w:br/>
              <w:t>What did you learn?</w:t>
            </w:r>
            <w:r>
              <w:br/>
              <w:t>Discussed theory surrounding how business technology solutions can be used to inform business processes.</w:t>
            </w:r>
            <w:r>
              <w:br/>
            </w:r>
            <w:r>
              <w:br/>
              <w:t>What KSBs has this covered?</w:t>
            </w:r>
            <w:r>
              <w:br/>
              <w:t>K1</w:t>
            </w:r>
            <w:r w:rsidR="009B15B7">
              <w:t xml:space="preserve"> S1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F0AEC" w14:textId="6F003D56" w:rsidR="00020C8D" w:rsidRDefault="00513C12">
            <w:r>
              <w:t>4</w:t>
            </w:r>
          </w:p>
        </w:tc>
      </w:tr>
      <w:tr w:rsidR="00020C8D" w14:paraId="1EFF727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31C0" w14:textId="1DE66BD6" w:rsidR="00020C8D" w:rsidRDefault="00020C8D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7E58" w14:textId="640E913B" w:rsidR="00020C8D" w:rsidRDefault="00020C8D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EFE1" w14:textId="7C3AC9AD" w:rsidR="00020C8D" w:rsidRDefault="00E55A6C">
            <w:r>
              <w:t>Activity title:</w:t>
            </w:r>
            <w:r>
              <w:br/>
              <w:t>What did you learn?</w:t>
            </w:r>
            <w:r>
              <w:br/>
              <w:t>What KSBs has this covered?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5297" w14:textId="4A5CC56C" w:rsidR="00020C8D" w:rsidRDefault="00020C8D"/>
        </w:tc>
      </w:tr>
      <w:tr w:rsidR="00020C8D" w14:paraId="4270A45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8378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B6192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E2C0" w14:textId="77777777" w:rsidR="00020C8D" w:rsidRDefault="00000000">
            <w:r>
              <w:t>Activity title:</w:t>
            </w:r>
            <w:r>
              <w:br/>
              <w:t>What did you learn?</w:t>
            </w:r>
            <w:r>
              <w:br/>
              <w:t>What KSBs has this covered?</w:t>
            </w:r>
            <w:r>
              <w:br/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A8E2" w14:textId="77777777" w:rsidR="00020C8D" w:rsidRDefault="00000000">
            <w:r>
              <w:t xml:space="preserve"> </w:t>
            </w:r>
          </w:p>
        </w:tc>
      </w:tr>
      <w:tr w:rsidR="00020C8D" w14:paraId="2EC6DF7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81D0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F656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F8C3" w14:textId="77777777" w:rsidR="00020C8D" w:rsidRDefault="00000000">
            <w:r>
              <w:t>Activity title:</w:t>
            </w:r>
            <w:r>
              <w:br/>
              <w:t>What did you learn?</w:t>
            </w:r>
            <w:r>
              <w:br/>
              <w:t>What KSBs has this covered?</w:t>
            </w:r>
            <w:r>
              <w:br/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4188" w14:textId="77777777" w:rsidR="00020C8D" w:rsidRDefault="00000000">
            <w:r>
              <w:t xml:space="preserve"> </w:t>
            </w:r>
          </w:p>
        </w:tc>
      </w:tr>
      <w:tr w:rsidR="00020C8D" w14:paraId="526B825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AE25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8ED8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BC04D" w14:textId="77777777" w:rsidR="00020C8D" w:rsidRDefault="00000000">
            <w:r>
              <w:t>Activity title:</w:t>
            </w:r>
            <w:r>
              <w:br/>
              <w:t>What did you learn?</w:t>
            </w:r>
            <w:r>
              <w:br/>
              <w:t>What KSBs has this covered?</w:t>
            </w:r>
            <w:r>
              <w:br/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F68E" w14:textId="77777777" w:rsidR="00020C8D" w:rsidRDefault="00000000">
            <w:r>
              <w:t xml:space="preserve"> </w:t>
            </w:r>
          </w:p>
        </w:tc>
      </w:tr>
      <w:tr w:rsidR="00020C8D" w14:paraId="6ED6F67A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653B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431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B18A4" w14:textId="77777777" w:rsidR="00020C8D" w:rsidRDefault="00000000">
            <w:r>
              <w:t>Activity title:</w:t>
            </w:r>
            <w:r>
              <w:br/>
              <w:t>What did you learn?</w:t>
            </w:r>
            <w:r>
              <w:br/>
            </w:r>
            <w:r>
              <w:lastRenderedPageBreak/>
              <w:t>What KSBs has this covered?</w:t>
            </w:r>
            <w:r>
              <w:br/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0C8B" w14:textId="77777777" w:rsidR="00020C8D" w:rsidRDefault="00000000">
            <w:r>
              <w:lastRenderedPageBreak/>
              <w:t xml:space="preserve"> </w:t>
            </w:r>
          </w:p>
        </w:tc>
      </w:tr>
      <w:tr w:rsidR="00020C8D" w14:paraId="53ECBC9E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992F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8B72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796B" w14:textId="77777777" w:rsidR="00020C8D" w:rsidRDefault="00000000">
            <w:r>
              <w:t>Activity title:</w:t>
            </w:r>
            <w:r>
              <w:br/>
              <w:t>What did you learn?</w:t>
            </w:r>
            <w:r>
              <w:br/>
              <w:t>What KSBs has this covered?</w:t>
            </w:r>
            <w:r>
              <w:br/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D204" w14:textId="77777777" w:rsidR="00020C8D" w:rsidRDefault="00000000">
            <w:r>
              <w:t xml:space="preserve"> </w:t>
            </w:r>
          </w:p>
        </w:tc>
      </w:tr>
      <w:tr w:rsidR="00020C8D" w14:paraId="12EBED49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915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D2BE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B43D" w14:textId="77777777" w:rsidR="00020C8D" w:rsidRDefault="00000000">
            <w:r>
              <w:t>Activity title:</w:t>
            </w:r>
            <w:r>
              <w:br/>
              <w:t>What did you learn?</w:t>
            </w:r>
            <w:r>
              <w:br/>
              <w:t>What KSBs has this covered?</w:t>
            </w:r>
            <w:r>
              <w:br/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C739B" w14:textId="77777777" w:rsidR="00020C8D" w:rsidRDefault="00000000">
            <w:r>
              <w:t xml:space="preserve"> </w:t>
            </w:r>
          </w:p>
        </w:tc>
      </w:tr>
      <w:tr w:rsidR="00020C8D" w14:paraId="27C5D610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B340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BA51F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6E4D" w14:textId="77777777" w:rsidR="00020C8D" w:rsidRDefault="00000000">
            <w:r>
              <w:t>Activity title:</w:t>
            </w:r>
            <w:r>
              <w:br/>
              <w:t>What did you learn?</w:t>
            </w:r>
            <w:r>
              <w:br/>
              <w:t>What KSBs has this covered?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6A39" w14:textId="77777777" w:rsidR="00020C8D" w:rsidRDefault="00000000">
            <w:r>
              <w:t xml:space="preserve"> </w:t>
            </w:r>
          </w:p>
        </w:tc>
      </w:tr>
      <w:tr w:rsidR="00020C8D" w14:paraId="7A6E1F16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F6FB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ECDA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72FCC" w14:textId="77777777" w:rsidR="00020C8D" w:rsidRDefault="00000000">
            <w:r>
              <w:t>Activity title:</w:t>
            </w:r>
            <w:r>
              <w:br/>
              <w:t>What did you learn?</w:t>
            </w:r>
            <w:r>
              <w:br/>
              <w:t>What KSBs has this covered?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A5B0" w14:textId="77777777" w:rsidR="00020C8D" w:rsidRDefault="00000000">
            <w:r>
              <w:t xml:space="preserve"> </w:t>
            </w:r>
          </w:p>
        </w:tc>
      </w:tr>
      <w:tr w:rsidR="00020C8D" w14:paraId="0D93F821" w14:textId="77777777"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7A23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8753" w14:textId="77777777" w:rsidR="00020C8D" w:rsidRDefault="00000000"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969AC" w14:textId="77777777" w:rsidR="00020C8D" w:rsidRDefault="00000000">
            <w:r>
              <w:t>Activity title:</w:t>
            </w:r>
            <w:r>
              <w:br/>
              <w:t>What did you learn?</w:t>
            </w:r>
            <w:r>
              <w:br/>
              <w:t>What KSBs has this covered?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C241" w14:textId="77777777" w:rsidR="00020C8D" w:rsidRDefault="00000000">
            <w:r>
              <w:t xml:space="preserve"> </w:t>
            </w:r>
          </w:p>
        </w:tc>
      </w:tr>
    </w:tbl>
    <w:p w14:paraId="07207138" w14:textId="77777777" w:rsidR="00020C8D" w:rsidRDefault="00020C8D"/>
    <w:sectPr w:rsidR="00020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9557687">
    <w:abstractNumId w:val="8"/>
  </w:num>
  <w:num w:numId="2" w16cid:durableId="1989361433">
    <w:abstractNumId w:val="6"/>
  </w:num>
  <w:num w:numId="3" w16cid:durableId="1907295592">
    <w:abstractNumId w:val="5"/>
  </w:num>
  <w:num w:numId="4" w16cid:durableId="1136070835">
    <w:abstractNumId w:val="4"/>
  </w:num>
  <w:num w:numId="5" w16cid:durableId="1821461514">
    <w:abstractNumId w:val="7"/>
  </w:num>
  <w:num w:numId="6" w16cid:durableId="193735256">
    <w:abstractNumId w:val="3"/>
  </w:num>
  <w:num w:numId="7" w16cid:durableId="1203784403">
    <w:abstractNumId w:val="2"/>
  </w:num>
  <w:num w:numId="8" w16cid:durableId="1976569254">
    <w:abstractNumId w:val="1"/>
  </w:num>
  <w:num w:numId="9" w16cid:durableId="92788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C8D"/>
    <w:rsid w:val="00034616"/>
    <w:rsid w:val="00057E33"/>
    <w:rsid w:val="0006063C"/>
    <w:rsid w:val="00075FED"/>
    <w:rsid w:val="000C4D54"/>
    <w:rsid w:val="0015074B"/>
    <w:rsid w:val="0029639D"/>
    <w:rsid w:val="00326F90"/>
    <w:rsid w:val="00513C12"/>
    <w:rsid w:val="009B15B7"/>
    <w:rsid w:val="00AA1D8D"/>
    <w:rsid w:val="00B47730"/>
    <w:rsid w:val="00CB0664"/>
    <w:rsid w:val="00DC7729"/>
    <w:rsid w:val="00E55A6C"/>
    <w:rsid w:val="00F002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24209"/>
  <w14:defaultImageDpi w14:val="300"/>
  <w15:docId w15:val="{76B79F56-78D9-4BA9-844C-12171B62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Phillips,J,Johnathan,TDDC3 R</cp:lastModifiedBy>
  <cp:revision>7</cp:revision>
  <dcterms:created xsi:type="dcterms:W3CDTF">2013-12-23T23:15:00Z</dcterms:created>
  <dcterms:modified xsi:type="dcterms:W3CDTF">2024-06-21T23:52:00Z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2024-06-20T17:12:03Z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462d1595-010f-4df5-9ae4-177ed0041c66</vt:lpwstr>
  </property>
  <property fmtid="{D5CDD505-2E9C-101B-9397-08002B2CF9AE}" pid="8" name="MSIP_Label_55818d02-8d25-4bb9-b27c-e4db64670887_ContentBits">
    <vt:lpwstr>0</vt:lpwstr>
  </property>
</Properties>
</file>